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28361-2019 i Köpings kommun</w:t>
      </w:r>
    </w:p>
    <w:p>
      <w:r>
        <w:t>Detta dokument behandlar höga naturvärden i avverkningsamälan A 28361-2019 i Köpings kommun. Denna avverkningsanmälan inkom 2019-06-09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dysterspindling (VU), vågticka (VU), brandticka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28361-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6604732, E 545555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