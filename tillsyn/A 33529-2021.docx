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33529-2021 i Köpings kommun</w:t>
      </w:r>
    </w:p>
    <w:p>
      <w:r>
        <w:t>Detta dokument behandlar höga naturvärden i avverkningsamälan A 33529-2021 i Köpings kommun. Denna avverkningsanmälan inkom 2021-06-30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brunpudrad nållav (NT), dofttaggsvamp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3529-2021.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6612429, E 557028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77266"/>
            <wp:docPr id="2" name="Picture 2"/>
            <wp:cNvGraphicFramePr>
              <a:graphicFrameLocks noChangeAspect="1"/>
            </wp:cNvGraphicFramePr>
            <a:graphic>
              <a:graphicData uri="http://schemas.openxmlformats.org/drawingml/2006/picture">
                <pic:pic>
                  <pic:nvPicPr>
                    <pic:cNvPr id="0" name="A 33529-2021.png"/>
                    <pic:cNvPicPr/>
                  </pic:nvPicPr>
                  <pic:blipFill>
                    <a:blip r:embed="rId17"/>
                    <a:stretch>
                      <a:fillRect/>
                    </a:stretch>
                  </pic:blipFill>
                  <pic:spPr>
                    <a:xfrm>
                      <a:off x="0" y="0"/>
                      <a:ext cx="5486400" cy="6177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6612429, E 557028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