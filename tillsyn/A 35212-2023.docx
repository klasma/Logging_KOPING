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35212-2023 i Köpings kommun</w:t>
      </w:r>
    </w:p>
    <w:p>
      <w:r>
        <w:t>Detta dokument behandlar höga naturvärden i avverkningsamälan A 35212-2023 i Köpings kommun. Denna avverkningsanmälan inkom 2023-08-07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brunklöver (NT), skogsklocka (NT), kopparödla (§6) och vanlig padda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35212-2023.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6615428, E 533730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