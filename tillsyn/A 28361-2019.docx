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28361-2019 i Köpings kommun</w:t>
      </w:r>
    </w:p>
    <w:p>
      <w:r>
        <w:t>Detta dokument behandlar höga naturvärden i avverkningsamälan A 28361-2019 i Köpings kommun. Denna avverkningsanmälan inkom 2019-06-09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dysterspindling (VU), vågticka (VU), brandticka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977"/>
            <wp:docPr id="1" name="Picture 1"/>
            <wp:cNvGraphicFramePr>
              <a:graphicFrameLocks noChangeAspect="1"/>
            </wp:cNvGraphicFramePr>
            <a:graphic>
              <a:graphicData uri="http://schemas.openxmlformats.org/drawingml/2006/picture">
                <pic:pic>
                  <pic:nvPicPr>
                    <pic:cNvPr id="0" name="A 28361-2019.png"/>
                    <pic:cNvPicPr/>
                  </pic:nvPicPr>
                  <pic:blipFill>
                    <a:blip r:embed="rId16"/>
                    <a:stretch>
                      <a:fillRect/>
                    </a:stretch>
                  </pic:blipFill>
                  <pic:spPr>
                    <a:xfrm>
                      <a:off x="0" y="0"/>
                      <a:ext cx="5486400" cy="360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6604732, E 545555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